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Real-Time Market Data Analytics System</w:t>
      </w:r>
    </w:p>
    <w:p>
      <w:pPr>
        <w:pStyle w:val="Heading1"/>
      </w:pPr>
      <w:r>
        <w:t>Introduction</w:t>
      </w:r>
    </w:p>
    <w:p>
      <w:r>
        <w:t>This document provides a comprehensive overview of the Real-Time Market Data Analytics System, a robust solution for processing and analyzing financial market data in real-time. The system utilizes Apache Spark for stream processing, Kafka for message queuing, and PostgreSQL for data storage.</w:t>
      </w:r>
    </w:p>
    <w:p>
      <w:pPr>
        <w:pStyle w:val="Heading1"/>
      </w:pPr>
      <w:r>
        <w:t>System Architecture</w:t>
      </w:r>
    </w:p>
    <w:p>
      <w:r>
        <w:t>The system consists of several key components working together to provide real-time market data analytics:</w:t>
      </w:r>
    </w:p>
    <w:p>
      <w:r>
        <w:rPr>
          <w:b/>
        </w:rPr>
        <w:t>Data Producers:</w:t>
      </w:r>
    </w:p>
    <w:p>
      <w:pPr>
        <w:pStyle w:val="ListBullet"/>
      </w:pPr>
      <w:r>
        <w:t>Finnhub API integration for real-time market data</w:t>
      </w:r>
    </w:p>
    <w:p>
      <w:pPr>
        <w:pStyle w:val="ListBullet"/>
      </w:pPr>
      <w:r>
        <w:t>Binance API integration for cryptocurrency data</w:t>
      </w:r>
    </w:p>
    <w:p>
      <w:pPr>
        <w:pStyle w:val="ListBullet"/>
      </w:pPr>
      <w:r>
        <w:t>Configurable data collection intervals</w:t>
      </w:r>
    </w:p>
    <w:p>
      <w:pPr>
        <w:pStyle w:val="ListBullet"/>
      </w:pPr>
      <w:r>
        <w:t>Automatic reconnection and error handling</w:t>
      </w:r>
    </w:p>
    <w:p>
      <w:r>
        <w:rPr>
          <w:b/>
        </w:rPr>
        <w:t>Data Processing:</w:t>
      </w:r>
    </w:p>
    <w:p>
      <w:pPr>
        <w:pStyle w:val="ListBullet"/>
      </w:pPr>
      <w:r>
        <w:t>Apache Spark for stream processing</w:t>
      </w:r>
    </w:p>
    <w:p>
      <w:pPr>
        <w:pStyle w:val="ListBullet"/>
      </w:pPr>
      <w:r>
        <w:t>Real-time analytics calculation</w:t>
      </w:r>
    </w:p>
    <w:p>
      <w:pPr>
        <w:pStyle w:val="ListBullet"/>
      </w:pPr>
      <w:r>
        <w:t>Multiple time window aggregations</w:t>
      </w:r>
    </w:p>
    <w:p>
      <w:pPr>
        <w:pStyle w:val="ListBullet"/>
      </w:pPr>
      <w:r>
        <w:t>Error handling and data validation</w:t>
      </w:r>
    </w:p>
    <w:p>
      <w:r>
        <w:rPr>
          <w:b/>
        </w:rPr>
        <w:t>Data Storage:</w:t>
      </w:r>
    </w:p>
    <w:p>
      <w:pPr>
        <w:pStyle w:val="ListBullet"/>
      </w:pPr>
      <w:r>
        <w:t>PostgreSQL database for analytics storage</w:t>
      </w:r>
    </w:p>
    <w:p>
      <w:pPr>
        <w:pStyle w:val="ListBullet"/>
      </w:pPr>
      <w:r>
        <w:t>Efficient data indexing</w:t>
      </w:r>
    </w:p>
    <w:p>
      <w:pPr>
        <w:pStyle w:val="ListBullet"/>
      </w:pPr>
      <w:r>
        <w:t>Optimized query performance</w:t>
      </w:r>
    </w:p>
    <w:p>
      <w:r>
        <w:rPr>
          <w:b/>
        </w:rPr>
        <w:t>API Layer:</w:t>
      </w:r>
    </w:p>
    <w:p>
      <w:pPr>
        <w:pStyle w:val="ListBullet"/>
      </w:pPr>
      <w:r>
        <w:t>FastAPI-based REST API</w:t>
      </w:r>
    </w:p>
    <w:p>
      <w:pPr>
        <w:pStyle w:val="ListBullet"/>
      </w:pPr>
      <w:r>
        <w:t>Real-time analytics endpoints</w:t>
      </w:r>
    </w:p>
    <w:p>
      <w:pPr>
        <w:pStyle w:val="ListBullet"/>
      </w:pPr>
      <w:r>
        <w:t>Comprehensive error handling</w:t>
      </w:r>
    </w:p>
    <w:p>
      <w:pPr>
        <w:pStyle w:val="ListBullet"/>
      </w:pPr>
      <w:r>
        <w:t>OpenAPI documentation</w:t>
      </w:r>
    </w:p>
    <w:p>
      <w:pPr>
        <w:pStyle w:val="Heading1"/>
      </w:pPr>
      <w:r>
        <w:t>API Endpoints</w:t>
      </w:r>
    </w:p>
    <w:p>
      <w:r>
        <w:rPr>
          <w:b/>
        </w:rPr>
        <w:t>Endpoint: /api/v1/spark-analytics/symbols</w:t>
      </w:r>
    </w:p>
    <w:p>
      <w:r>
        <w:t>Get list of available trading symbols</w:t>
      </w:r>
    </w:p>
    <w:p>
      <w:r>
        <w:rPr>
          <w:b/>
        </w:rPr>
        <w:t>Endpoint: /api/v1/spark-analytics/min-max/{symbol}</w:t>
      </w:r>
    </w:p>
    <w:p>
      <w:r>
        <w:t>Get min-max analytics for a specific symbol</w:t>
      </w:r>
    </w:p>
    <w:p>
      <w:r>
        <w:rPr>
          <w:b/>
        </w:rPr>
        <w:t>Endpoint: /api/v1/spark-analytics/rolling-metrics/{symbol}</w:t>
      </w:r>
    </w:p>
    <w:p>
      <w:r>
        <w:t>Get rolling window metrics for a symbol</w:t>
      </w:r>
    </w:p>
    <w:p>
      <w:r>
        <w:rPr>
          <w:b/>
        </w:rPr>
        <w:t>Endpoint: /api/v1/spark-analytics/summary</w:t>
      </w:r>
    </w:p>
    <w:p>
      <w:r>
        <w:t>Get analytics summary for all symbols</w:t>
      </w:r>
    </w:p>
    <w:p>
      <w:pPr>
        <w:pStyle w:val="Heading1"/>
      </w:pPr>
      <w:r>
        <w:t>Analytics Features</w:t>
      </w:r>
    </w:p>
    <w:p>
      <w:r>
        <w:rPr>
          <w:b/>
        </w:rPr>
        <w:t>Price Analytics:</w:t>
      </w:r>
    </w:p>
    <w:p>
      <w:pPr>
        <w:pStyle w:val="ListBullet"/>
      </w:pPr>
      <w:r>
        <w:t>Minimum price</w:t>
      </w:r>
    </w:p>
    <w:p>
      <w:pPr>
        <w:pStyle w:val="ListBullet"/>
      </w:pPr>
      <w:r>
        <w:t>Maximum price</w:t>
      </w:r>
    </w:p>
    <w:p>
      <w:pPr>
        <w:pStyle w:val="ListBullet"/>
      </w:pPr>
      <w:r>
        <w:t>Average price</w:t>
      </w:r>
    </w:p>
    <w:p>
      <w:pPr>
        <w:pStyle w:val="ListBullet"/>
      </w:pPr>
      <w:r>
        <w:t>Price volatility</w:t>
      </w:r>
    </w:p>
    <w:p>
      <w:r>
        <w:rPr>
          <w:b/>
        </w:rPr>
        <w:t>Volume Analytics:</w:t>
      </w:r>
    </w:p>
    <w:p>
      <w:pPr>
        <w:pStyle w:val="ListBullet"/>
      </w:pPr>
      <w:r>
        <w:t>Total volume</w:t>
      </w:r>
    </w:p>
    <w:p>
      <w:pPr>
        <w:pStyle w:val="ListBullet"/>
      </w:pPr>
      <w:r>
        <w:t>Average volume</w:t>
      </w:r>
    </w:p>
    <w:p>
      <w:pPr>
        <w:pStyle w:val="ListBullet"/>
      </w:pPr>
      <w:r>
        <w:t>Volume trends</w:t>
      </w:r>
    </w:p>
    <w:p>
      <w:r>
        <w:rPr>
          <w:b/>
        </w:rPr>
        <w:t>Time-based Analytics:</w:t>
      </w:r>
    </w:p>
    <w:p>
      <w:pPr>
        <w:pStyle w:val="ListBullet"/>
      </w:pPr>
      <w:r>
        <w:t>1-minute window metrics</w:t>
      </w:r>
    </w:p>
    <w:p>
      <w:pPr>
        <w:pStyle w:val="ListBullet"/>
      </w:pPr>
      <w:r>
        <w:t>5-minute window metrics</w:t>
      </w:r>
    </w:p>
    <w:p>
      <w:pPr>
        <w:pStyle w:val="ListBullet"/>
      </w:pPr>
      <w:r>
        <w:t>Custom time window support</w:t>
      </w:r>
    </w:p>
    <w:p>
      <w:pPr>
        <w:pStyle w:val="Heading1"/>
      </w:pPr>
      <w:r>
        <w:t>Technical Implementation</w:t>
      </w:r>
    </w:p>
    <w:p>
      <w:r>
        <w:t>The system is implemented using modern technologies and best practices:</w:t>
      </w:r>
    </w:p>
    <w:p>
      <w:r>
        <w:rPr>
          <w:b/>
        </w:rPr>
        <w:t>Python 3.13:</w:t>
      </w:r>
    </w:p>
    <w:p>
      <w:r>
        <w:t>Core programming language</w:t>
      </w:r>
    </w:p>
    <w:p>
      <w:r>
        <w:rPr>
          <w:b/>
        </w:rPr>
        <w:t>Apache Spark:</w:t>
      </w:r>
    </w:p>
    <w:p>
      <w:r>
        <w:t>Stream processing engine</w:t>
      </w:r>
    </w:p>
    <w:p>
      <w:r>
        <w:rPr>
          <w:b/>
        </w:rPr>
        <w:t>Apache Kafka:</w:t>
      </w:r>
    </w:p>
    <w:p>
      <w:r>
        <w:t>Message queuing system</w:t>
      </w:r>
    </w:p>
    <w:p>
      <w:r>
        <w:rPr>
          <w:b/>
        </w:rPr>
        <w:t>PostgreSQL:</w:t>
      </w:r>
    </w:p>
    <w:p>
      <w:r>
        <w:t>Analytics data storage</w:t>
      </w:r>
    </w:p>
    <w:p>
      <w:r>
        <w:rPr>
          <w:b/>
        </w:rPr>
        <w:t>FastAPI:</w:t>
      </w:r>
    </w:p>
    <w:p>
      <w:r>
        <w:t>REST API framework</w:t>
      </w:r>
    </w:p>
    <w:p>
      <w:r>
        <w:rPr>
          <w:b/>
        </w:rPr>
        <w:t>Docker:</w:t>
      </w:r>
    </w:p>
    <w:p>
      <w:r>
        <w:t>Containerization</w:t>
      </w:r>
    </w:p>
    <w:p>
      <w:r>
        <w:rPr>
          <w:b/>
        </w:rPr>
        <w:t>SQLAlchemy:</w:t>
      </w:r>
    </w:p>
    <w:p>
      <w:r>
        <w:t>Database ORM</w:t>
      </w:r>
    </w:p>
    <w:p>
      <w:r>
        <w:rPr>
          <w:b/>
        </w:rPr>
        <w:t>Pydantic:</w:t>
      </w:r>
    </w:p>
    <w:p>
      <w:r>
        <w:t>Data validation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